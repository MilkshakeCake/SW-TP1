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2678" w14:textId="6A8C20EA" w:rsidR="00113821" w:rsidRDefault="00382432">
      <w:pPr>
        <w:pStyle w:val="1"/>
        <w:jc w:val="center"/>
        <w:rPr>
          <w:lang w:eastAsia="ko-KR"/>
        </w:rPr>
      </w:pPr>
      <w:r>
        <w:rPr>
          <w:lang w:eastAsia="ko-KR"/>
        </w:rPr>
        <w:t>Software Engineering Team Project: Requirement List</w:t>
      </w:r>
    </w:p>
    <w:p w14:paraId="0876D33E" w14:textId="77777777" w:rsidR="00113821" w:rsidRDefault="00000000">
      <w:pPr>
        <w:pStyle w:val="21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0CB182E4" w14:textId="26C70B9A" w:rsidR="00A862A8" w:rsidRDefault="00000000">
      <w:pPr>
        <w:rPr>
          <w:rFonts w:hint="eastAsia"/>
          <w:b/>
          <w:lang w:eastAsia="ko-KR"/>
        </w:rPr>
      </w:pPr>
      <w:r>
        <w:rPr>
          <w:b/>
          <w:lang w:eastAsia="ko-KR"/>
        </w:rPr>
        <w:t>팀</w:t>
      </w:r>
      <w:r>
        <w:rPr>
          <w:b/>
          <w:lang w:eastAsia="ko-KR"/>
        </w:rPr>
        <w:t xml:space="preserve"> </w:t>
      </w:r>
      <w:r w:rsidR="00A862A8">
        <w:rPr>
          <w:rFonts w:hint="eastAsia"/>
          <w:b/>
          <w:lang w:eastAsia="ko-KR"/>
        </w:rPr>
        <w:t>멤버</w:t>
      </w:r>
      <w:r>
        <w:rPr>
          <w:b/>
          <w:lang w:eastAsia="ko-KR"/>
        </w:rPr>
        <w:t xml:space="preserve">: </w:t>
      </w:r>
      <w:r w:rsidR="00A862A8" w:rsidRPr="00382432">
        <w:rPr>
          <w:rFonts w:hint="eastAsia"/>
          <w:bCs/>
          <w:lang w:eastAsia="ko-KR"/>
        </w:rPr>
        <w:t>권아림</w:t>
      </w:r>
      <w:r w:rsidR="00A862A8" w:rsidRPr="00382432">
        <w:rPr>
          <w:rFonts w:hint="eastAsia"/>
          <w:bCs/>
          <w:lang w:eastAsia="ko-KR"/>
        </w:rPr>
        <w:t xml:space="preserve">, </w:t>
      </w:r>
      <w:r w:rsidR="00A862A8" w:rsidRPr="00382432">
        <w:rPr>
          <w:rFonts w:hint="eastAsia"/>
          <w:bCs/>
          <w:lang w:eastAsia="ko-KR"/>
        </w:rPr>
        <w:t>김민현</w:t>
      </w:r>
      <w:r w:rsidR="00A862A8" w:rsidRPr="00382432">
        <w:rPr>
          <w:rFonts w:hint="eastAsia"/>
          <w:bCs/>
          <w:lang w:eastAsia="ko-KR"/>
        </w:rPr>
        <w:t xml:space="preserve">, </w:t>
      </w:r>
      <w:r w:rsidR="00A862A8" w:rsidRPr="00382432">
        <w:rPr>
          <w:rFonts w:hint="eastAsia"/>
          <w:bCs/>
          <w:lang w:eastAsia="ko-KR"/>
        </w:rPr>
        <w:t>윤대현</w:t>
      </w:r>
      <w:r w:rsidR="00A862A8" w:rsidRPr="00382432">
        <w:rPr>
          <w:rFonts w:hint="eastAsia"/>
          <w:bCs/>
          <w:lang w:eastAsia="ko-KR"/>
        </w:rPr>
        <w:t xml:space="preserve">, </w:t>
      </w:r>
      <w:r w:rsidR="00A862A8" w:rsidRPr="00382432">
        <w:rPr>
          <w:rFonts w:hint="eastAsia"/>
          <w:bCs/>
          <w:lang w:eastAsia="ko-KR"/>
        </w:rPr>
        <w:t>최종윤</w:t>
      </w:r>
    </w:p>
    <w:p w14:paraId="5192988F" w14:textId="0C3FBCBA" w:rsidR="00113821" w:rsidRDefault="00A862A8">
      <w:pPr>
        <w:rPr>
          <w:lang w:eastAsia="ko-KR"/>
        </w:rPr>
      </w:pP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코드</w:t>
      </w:r>
      <w:r>
        <w:rPr>
          <w:rFonts w:hint="eastAsia"/>
          <w:b/>
          <w:lang w:eastAsia="ko-KR"/>
        </w:rPr>
        <w:t>:</w:t>
      </w:r>
      <w:r w:rsidR="00382432">
        <w:rPr>
          <w:rFonts w:hint="eastAsia"/>
          <w:b/>
          <w:lang w:eastAsia="ko-KR"/>
        </w:rPr>
        <w:t xml:space="preserve"> </w:t>
      </w:r>
      <w:r w:rsidR="00382432" w:rsidRPr="00382432">
        <w:rPr>
          <w:rFonts w:hint="eastAsia"/>
          <w:bCs/>
          <w:lang w:eastAsia="ko-KR"/>
        </w:rPr>
        <w:t>58317</w:t>
      </w:r>
      <w:r w:rsidR="00000000">
        <w:rPr>
          <w:b/>
          <w:lang w:eastAsia="ko-KR"/>
        </w:rPr>
        <w:br/>
        <w:t xml:space="preserve">UML </w:t>
      </w:r>
      <w:r w:rsidR="00000000">
        <w:rPr>
          <w:b/>
          <w:lang w:eastAsia="ko-KR"/>
        </w:rPr>
        <w:t>도구</w:t>
      </w:r>
      <w:r w:rsidR="00000000">
        <w:rPr>
          <w:b/>
          <w:lang w:eastAsia="ko-KR"/>
        </w:rPr>
        <w:t xml:space="preserve">: </w:t>
      </w:r>
      <w:r w:rsidR="00000000">
        <w:rPr>
          <w:lang w:eastAsia="ko-KR"/>
        </w:rPr>
        <w:t>Modelio</w:t>
      </w:r>
      <w:r w:rsidR="00000000">
        <w:rPr>
          <w:b/>
          <w:lang w:eastAsia="ko-KR"/>
        </w:rPr>
        <w:br/>
        <w:t xml:space="preserve">GitHub URL: </w:t>
      </w:r>
      <w:r w:rsidR="00000000">
        <w:rPr>
          <w:lang w:eastAsia="ko-KR"/>
        </w:rPr>
        <w:t>https://github.com/MilkshakeCake/SW-TP1</w:t>
      </w:r>
    </w:p>
    <w:p w14:paraId="108A0E6F" w14:textId="77777777" w:rsidR="00382432" w:rsidRPr="00A862A8" w:rsidRDefault="00382432">
      <w:pPr>
        <w:rPr>
          <w:b/>
          <w:lang w:eastAsia="ko-KR"/>
        </w:rPr>
      </w:pPr>
    </w:p>
    <w:p w14:paraId="7FF39823" w14:textId="49300248" w:rsidR="00113821" w:rsidRDefault="00382432">
      <w:pPr>
        <w:pStyle w:val="21"/>
        <w:rPr>
          <w:lang w:eastAsia="ko-KR"/>
        </w:rPr>
      </w:pPr>
      <w:r>
        <w:rPr>
          <w:lang w:eastAsia="ko-KR"/>
        </w:rPr>
        <w:t>Requirement List</w:t>
      </w:r>
    </w:p>
    <w:p w14:paraId="5A88B86C" w14:textId="77777777" w:rsidR="00382432" w:rsidRPr="00382432" w:rsidRDefault="00382432" w:rsidP="00382432">
      <w:pPr>
        <w:rPr>
          <w:lang w:eastAsia="ko-KR"/>
        </w:rPr>
      </w:pPr>
    </w:p>
    <w:tbl>
      <w:tblPr>
        <w:tblStyle w:val="af9"/>
        <w:tblW w:w="10490" w:type="dxa"/>
        <w:tblInd w:w="-176" w:type="dxa"/>
        <w:tblLook w:val="04A0" w:firstRow="1" w:lastRow="0" w:firstColumn="1" w:lastColumn="0" w:noHBand="0" w:noVBand="1"/>
      </w:tblPr>
      <w:tblGrid>
        <w:gridCol w:w="568"/>
        <w:gridCol w:w="7654"/>
        <w:gridCol w:w="2268"/>
      </w:tblGrid>
      <w:tr w:rsidR="00113821" w14:paraId="3541BD6D" w14:textId="77777777" w:rsidTr="00F02E08">
        <w:trPr>
          <w:trHeight w:val="485"/>
        </w:trPr>
        <w:tc>
          <w:tcPr>
            <w:tcW w:w="568" w:type="dxa"/>
            <w:vAlign w:val="center"/>
          </w:tcPr>
          <w:p w14:paraId="3F207006" w14:textId="55D18745" w:rsidR="00113821" w:rsidRDefault="004B54F5" w:rsidP="00382432">
            <w:pPr>
              <w:jc w:val="both"/>
              <w:textAlignment w:val="center"/>
            </w:pPr>
            <w:r>
              <w:t>No.</w:t>
            </w:r>
          </w:p>
        </w:tc>
        <w:tc>
          <w:tcPr>
            <w:tcW w:w="7654" w:type="dxa"/>
            <w:vAlign w:val="center"/>
          </w:tcPr>
          <w:p w14:paraId="5A767304" w14:textId="0FC1EBA4" w:rsidR="00113821" w:rsidRDefault="00382432" w:rsidP="00382432">
            <w:pPr>
              <w:jc w:val="both"/>
              <w:textAlignment w:val="center"/>
            </w:pPr>
            <w:r>
              <w:t>Requirement</w:t>
            </w:r>
          </w:p>
        </w:tc>
        <w:tc>
          <w:tcPr>
            <w:tcW w:w="2268" w:type="dxa"/>
            <w:vAlign w:val="center"/>
          </w:tcPr>
          <w:p w14:paraId="0D273C52" w14:textId="234811CB" w:rsidR="00113821" w:rsidRDefault="00382432" w:rsidP="00382432">
            <w:pPr>
              <w:jc w:val="both"/>
              <w:textAlignment w:val="center"/>
              <w:rPr>
                <w:lang w:eastAsia="ko-KR"/>
              </w:rPr>
            </w:pPr>
            <w:r>
              <w:rPr>
                <w:lang w:eastAsia="ko-KR"/>
              </w:rPr>
              <w:t>Use Case</w:t>
            </w:r>
          </w:p>
        </w:tc>
      </w:tr>
      <w:tr w:rsidR="00113821" w14:paraId="263F0EEA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360CDBCF" w14:textId="77777777" w:rsidR="00113821" w:rsidRDefault="00000000" w:rsidP="00382432">
            <w:pPr>
              <w:jc w:val="both"/>
              <w:textAlignment w:val="center"/>
            </w:pPr>
            <w:r>
              <w:t>1</w:t>
            </w:r>
          </w:p>
        </w:tc>
        <w:tc>
          <w:tcPr>
            <w:tcW w:w="7654" w:type="dxa"/>
            <w:vAlign w:val="center"/>
          </w:tcPr>
          <w:p w14:paraId="26596C8B" w14:textId="2821C39D" w:rsidR="00113821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sz w:val="20"/>
                <w:szCs w:val="20"/>
                <w:lang w:eastAsia="ko-KR"/>
              </w:rPr>
              <w:t>자전거</w:t>
            </w:r>
            <w:r w:rsidRPr="004B54F5">
              <w:rPr>
                <w:sz w:val="20"/>
                <w:szCs w:val="20"/>
                <w:lang w:eastAsia="ko-KR"/>
              </w:rPr>
              <w:t xml:space="preserve"> ID, </w:t>
            </w:r>
            <w:r w:rsidRPr="004B54F5">
              <w:rPr>
                <w:sz w:val="20"/>
                <w:szCs w:val="20"/>
                <w:lang w:eastAsia="ko-KR"/>
              </w:rPr>
              <w:t>제품명</w:t>
            </w:r>
            <w:r w:rsidRPr="004B54F5">
              <w:rPr>
                <w:sz w:val="20"/>
                <w:szCs w:val="20"/>
                <w:lang w:eastAsia="ko-KR"/>
              </w:rPr>
              <w:t xml:space="preserve">, </w:t>
            </w:r>
            <w:r w:rsidRPr="004B54F5">
              <w:rPr>
                <w:sz w:val="20"/>
                <w:szCs w:val="20"/>
                <w:lang w:eastAsia="ko-KR"/>
              </w:rPr>
              <w:t>유형</w:t>
            </w:r>
            <w:r w:rsidRPr="004B54F5">
              <w:rPr>
                <w:sz w:val="20"/>
                <w:szCs w:val="20"/>
                <w:lang w:eastAsia="ko-KR"/>
              </w:rPr>
              <w:t>(</w:t>
            </w:r>
            <w:r w:rsidRPr="004B54F5">
              <w:rPr>
                <w:sz w:val="20"/>
                <w:szCs w:val="20"/>
                <w:lang w:eastAsia="ko-KR"/>
              </w:rPr>
              <w:t>일반</w:t>
            </w:r>
            <w:r w:rsidRPr="004B54F5">
              <w:rPr>
                <w:sz w:val="20"/>
                <w:szCs w:val="20"/>
                <w:lang w:eastAsia="ko-KR"/>
              </w:rPr>
              <w:t>/</w:t>
            </w:r>
            <w:r w:rsidRPr="004B54F5">
              <w:rPr>
                <w:sz w:val="20"/>
                <w:szCs w:val="20"/>
                <w:lang w:eastAsia="ko-KR"/>
              </w:rPr>
              <w:t>전기</w:t>
            </w:r>
            <w:r w:rsidRPr="004B54F5">
              <w:rPr>
                <w:sz w:val="20"/>
                <w:szCs w:val="20"/>
                <w:lang w:eastAsia="ko-KR"/>
              </w:rPr>
              <w:t xml:space="preserve">), </w:t>
            </w:r>
            <w:r w:rsidRPr="004B54F5">
              <w:rPr>
                <w:sz w:val="20"/>
                <w:szCs w:val="20"/>
                <w:lang w:eastAsia="ko-KR"/>
              </w:rPr>
              <w:t>소속</w:t>
            </w:r>
            <w:r w:rsidRPr="004B54F5">
              <w:rPr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sz w:val="20"/>
                <w:szCs w:val="20"/>
                <w:lang w:eastAsia="ko-KR"/>
              </w:rPr>
              <w:t>대여소</w:t>
            </w:r>
            <w:r w:rsidRPr="004B54F5">
              <w:rPr>
                <w:sz w:val="20"/>
                <w:szCs w:val="20"/>
                <w:lang w:eastAsia="ko-KR"/>
              </w:rPr>
              <w:t xml:space="preserve">, </w:t>
            </w:r>
            <w:r w:rsidRPr="004B54F5">
              <w:rPr>
                <w:sz w:val="20"/>
                <w:szCs w:val="20"/>
                <w:lang w:eastAsia="ko-KR"/>
              </w:rPr>
              <w:t>상태</w:t>
            </w:r>
            <w:r w:rsidRPr="004B54F5">
              <w:rPr>
                <w:sz w:val="20"/>
                <w:szCs w:val="20"/>
                <w:lang w:eastAsia="ko-KR"/>
              </w:rPr>
              <w:t>(</w:t>
            </w:r>
            <w:r w:rsidRPr="004B54F5">
              <w:rPr>
                <w:sz w:val="20"/>
                <w:szCs w:val="20"/>
                <w:lang w:eastAsia="ko-KR"/>
              </w:rPr>
              <w:t>사용</w:t>
            </w:r>
            <w:r w:rsidRPr="004B54F5">
              <w:rPr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sz w:val="20"/>
                <w:szCs w:val="20"/>
                <w:lang w:eastAsia="ko-KR"/>
              </w:rPr>
              <w:t>가능</w:t>
            </w:r>
            <w:r w:rsidRPr="004B54F5">
              <w:rPr>
                <w:sz w:val="20"/>
                <w:szCs w:val="20"/>
                <w:lang w:eastAsia="ko-KR"/>
              </w:rPr>
              <w:t>/</w:t>
            </w:r>
            <w:r w:rsidRPr="004B54F5">
              <w:rPr>
                <w:sz w:val="20"/>
                <w:szCs w:val="20"/>
                <w:lang w:eastAsia="ko-KR"/>
              </w:rPr>
              <w:t>수리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sz w:val="20"/>
                <w:szCs w:val="20"/>
                <w:lang w:eastAsia="ko-KR"/>
              </w:rPr>
              <w:t>중</w:t>
            </w:r>
            <w:r w:rsidRPr="004B54F5">
              <w:rPr>
                <w:sz w:val="20"/>
                <w:szCs w:val="20"/>
                <w:lang w:eastAsia="ko-KR"/>
              </w:rPr>
              <w:t xml:space="preserve">) </w:t>
            </w:r>
            <w:r w:rsidRPr="004B54F5">
              <w:rPr>
                <w:sz w:val="20"/>
                <w:szCs w:val="20"/>
                <w:lang w:eastAsia="ko-KR"/>
              </w:rPr>
              <w:t>등을</w:t>
            </w:r>
            <w:r w:rsidRPr="004B54F5">
              <w:rPr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sz w:val="20"/>
                <w:szCs w:val="20"/>
                <w:lang w:eastAsia="ko-KR"/>
              </w:rPr>
              <w:t>입력해</w:t>
            </w:r>
            <w:r w:rsidRPr="004B54F5">
              <w:rPr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리스트에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새로운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자전거를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등록하는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4FA5C9E4" w14:textId="7E571EF2" w:rsidR="00113821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등록</w:t>
            </w:r>
          </w:p>
        </w:tc>
      </w:tr>
      <w:tr w:rsidR="00113821" w14:paraId="1989E423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5C2BEDBD" w14:textId="77777777" w:rsidR="00113821" w:rsidRDefault="00000000" w:rsidP="00382432">
            <w:pPr>
              <w:jc w:val="both"/>
              <w:textAlignment w:val="center"/>
            </w:pPr>
            <w:r>
              <w:t>2</w:t>
            </w:r>
          </w:p>
        </w:tc>
        <w:tc>
          <w:tcPr>
            <w:tcW w:w="7654" w:type="dxa"/>
            <w:vAlign w:val="center"/>
          </w:tcPr>
          <w:p w14:paraId="1C4C577C" w14:textId="1C85DC45" w:rsidR="00113821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등록된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리스트를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조회하는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37C4F222" w14:textId="42153179" w:rsidR="00113821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리스트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113821" w14:paraId="66B1F6D0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5A01C7C3" w14:textId="77777777" w:rsidR="00113821" w:rsidRDefault="00000000" w:rsidP="00382432">
            <w:pPr>
              <w:jc w:val="both"/>
              <w:textAlignment w:val="center"/>
            </w:pPr>
            <w:r>
              <w:t>3</w:t>
            </w:r>
          </w:p>
        </w:tc>
        <w:tc>
          <w:tcPr>
            <w:tcW w:w="7654" w:type="dxa"/>
            <w:vAlign w:val="center"/>
          </w:tcPr>
          <w:p w14:paraId="115974C3" w14:textId="7FCACD55" w:rsidR="00113821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등록된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리스트의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원하는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항목을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선택해서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상세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내용을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02E08">
              <w:rPr>
                <w:rFonts w:hint="eastAsia"/>
                <w:sz w:val="20"/>
                <w:szCs w:val="20"/>
                <w:lang w:eastAsia="ko-KR"/>
              </w:rPr>
              <w:t>확인하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는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2FE1060D" w14:textId="7C359F7D" w:rsidR="00113821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상세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정보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4B54F5" w14:paraId="48774E75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6540C412" w14:textId="4BF0A458" w:rsidR="004B54F5" w:rsidRDefault="004B54F5" w:rsidP="00362A0D">
            <w:pPr>
              <w:jc w:val="both"/>
              <w:textAlignment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7654" w:type="dxa"/>
            <w:vAlign w:val="center"/>
          </w:tcPr>
          <w:p w14:paraId="00AEC434" w14:textId="5F17F2A6" w:rsidR="004B54F5" w:rsidRPr="004B54F5" w:rsidRDefault="00F02E08" w:rsidP="00362A0D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리스트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조회화면에서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삭제하는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4BA9B450" w14:textId="730ED1AE" w:rsidR="004B54F5" w:rsidRPr="004B54F5" w:rsidRDefault="004B54F5" w:rsidP="00362A0D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삭제</w:t>
            </w:r>
          </w:p>
        </w:tc>
      </w:tr>
      <w:tr w:rsidR="004B54F5" w14:paraId="7555D89E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2409CB4D" w14:textId="69DDA18D" w:rsidR="004B54F5" w:rsidRDefault="004B54F5" w:rsidP="00362A0D">
            <w:pPr>
              <w:jc w:val="both"/>
              <w:textAlignment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7654" w:type="dxa"/>
            <w:vAlign w:val="center"/>
          </w:tcPr>
          <w:p w14:paraId="26C918EC" w14:textId="12F42D85" w:rsidR="004B54F5" w:rsidRPr="00F02E08" w:rsidRDefault="00F02E08" w:rsidP="00362A0D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F02E08">
              <w:rPr>
                <w:sz w:val="20"/>
                <w:szCs w:val="20"/>
                <w:lang w:eastAsia="ko-KR"/>
              </w:rPr>
              <w:t>자전거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대여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정보를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반납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시간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기준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최근순으로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조회</w:t>
            </w:r>
            <w:r>
              <w:rPr>
                <w:rFonts w:hint="eastAsia"/>
                <w:sz w:val="20"/>
                <w:szCs w:val="20"/>
                <w:lang w:eastAsia="ko-KR"/>
              </w:rPr>
              <w:t>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0BCDE84F" w14:textId="5A771075" w:rsidR="004B54F5" w:rsidRPr="004B54F5" w:rsidRDefault="004B54F5" w:rsidP="00362A0D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이용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통계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4B54F5" w14:paraId="41203A0A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79640EE5" w14:textId="768B9967" w:rsidR="004B54F5" w:rsidRDefault="004B54F5" w:rsidP="00362A0D">
            <w:pPr>
              <w:jc w:val="both"/>
              <w:textAlignment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7654" w:type="dxa"/>
            <w:vAlign w:val="center"/>
          </w:tcPr>
          <w:p w14:paraId="0E9C5DCE" w14:textId="45C7FA98" w:rsidR="004B54F5" w:rsidRPr="004B54F5" w:rsidRDefault="00F02E08" w:rsidP="00362A0D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조회한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재정렬해서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조회하는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1FC76FFF" w14:textId="1907837D" w:rsidR="004B54F5" w:rsidRPr="004B54F5" w:rsidRDefault="004B54F5" w:rsidP="00362A0D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지역별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4B54F5" w14:paraId="6CF16E30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5EE81C6D" w14:textId="6488F5EF" w:rsidR="004B54F5" w:rsidRDefault="004B54F5" w:rsidP="00382432">
            <w:pPr>
              <w:jc w:val="both"/>
              <w:textAlignment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7654" w:type="dxa"/>
            <w:vAlign w:val="center"/>
          </w:tcPr>
          <w:p w14:paraId="09976209" w14:textId="091208D5" w:rsidR="004B54F5" w:rsidRPr="004B54F5" w:rsidRDefault="00F02E08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F02E08">
              <w:rPr>
                <w:sz w:val="20"/>
                <w:szCs w:val="20"/>
                <w:lang w:eastAsia="ko-KR"/>
              </w:rPr>
              <w:t>최근</w:t>
            </w:r>
            <w:r w:rsidRPr="00F02E08">
              <w:rPr>
                <w:sz w:val="20"/>
                <w:szCs w:val="20"/>
                <w:lang w:eastAsia="ko-KR"/>
              </w:rPr>
              <w:t xml:space="preserve"> 1</w:t>
            </w:r>
            <w:r w:rsidRPr="00F02E08">
              <w:rPr>
                <w:sz w:val="20"/>
                <w:szCs w:val="20"/>
                <w:lang w:eastAsia="ko-KR"/>
              </w:rPr>
              <w:t>주일</w:t>
            </w:r>
            <w:r w:rsidRPr="00F02E08">
              <w:rPr>
                <w:sz w:val="20"/>
                <w:szCs w:val="20"/>
                <w:lang w:eastAsia="ko-KR"/>
              </w:rPr>
              <w:t>, 1</w:t>
            </w:r>
            <w:r w:rsidRPr="00F02E08">
              <w:rPr>
                <w:sz w:val="20"/>
                <w:szCs w:val="20"/>
                <w:lang w:eastAsia="ko-KR"/>
              </w:rPr>
              <w:t>개월</w:t>
            </w:r>
            <w:r w:rsidRPr="00F02E08">
              <w:rPr>
                <w:sz w:val="20"/>
                <w:szCs w:val="20"/>
                <w:lang w:eastAsia="ko-KR"/>
              </w:rPr>
              <w:t>, 1</w:t>
            </w:r>
            <w:r w:rsidRPr="00F02E08">
              <w:rPr>
                <w:sz w:val="20"/>
                <w:szCs w:val="20"/>
                <w:lang w:eastAsia="ko-KR"/>
              </w:rPr>
              <w:t>년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단위로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대여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금액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및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대여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횟수를</w:t>
            </w:r>
            <w:r w:rsidRPr="00F02E08">
              <w:rPr>
                <w:sz w:val="20"/>
                <w:szCs w:val="20"/>
                <w:lang w:eastAsia="ko-KR"/>
              </w:rPr>
              <w:t xml:space="preserve"> </w:t>
            </w:r>
            <w:r w:rsidRPr="00F02E08">
              <w:rPr>
                <w:sz w:val="20"/>
                <w:szCs w:val="20"/>
                <w:lang w:eastAsia="ko-KR"/>
              </w:rPr>
              <w:t>조회</w:t>
            </w:r>
            <w:r>
              <w:rPr>
                <w:rFonts w:hint="eastAsia"/>
                <w:sz w:val="20"/>
                <w:szCs w:val="20"/>
                <w:lang w:eastAsia="ko-KR"/>
              </w:rPr>
              <w:t>하는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2268" w:type="dxa"/>
            <w:vAlign w:val="center"/>
          </w:tcPr>
          <w:p w14:paraId="0F989DFB" w14:textId="15543AAB" w:rsidR="004B54F5" w:rsidRPr="004B54F5" w:rsidRDefault="004B54F5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  <w:r w:rsidRPr="004B54F5">
              <w:rPr>
                <w:rFonts w:hint="eastAsia"/>
                <w:sz w:val="20"/>
                <w:szCs w:val="20"/>
                <w:lang w:eastAsia="ko-KR"/>
              </w:rPr>
              <w:t>특정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기간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내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통계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4B54F5">
              <w:rPr>
                <w:rFonts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F02E08" w14:paraId="32C46FFA" w14:textId="77777777" w:rsidTr="00F02E08">
        <w:trPr>
          <w:trHeight w:val="761"/>
        </w:trPr>
        <w:tc>
          <w:tcPr>
            <w:tcW w:w="568" w:type="dxa"/>
            <w:vAlign w:val="center"/>
          </w:tcPr>
          <w:p w14:paraId="694D3AC3" w14:textId="77777777" w:rsidR="00F02E08" w:rsidRDefault="00F02E08" w:rsidP="00382432">
            <w:pPr>
              <w:jc w:val="both"/>
              <w:textAlignment w:val="center"/>
              <w:rPr>
                <w:rFonts w:hint="eastAsia"/>
                <w:lang w:eastAsia="ko-KR"/>
              </w:rPr>
            </w:pPr>
          </w:p>
        </w:tc>
        <w:tc>
          <w:tcPr>
            <w:tcW w:w="7654" w:type="dxa"/>
            <w:vAlign w:val="center"/>
          </w:tcPr>
          <w:p w14:paraId="52D44280" w14:textId="77777777" w:rsidR="00F02E08" w:rsidRPr="00F02E08" w:rsidRDefault="00F02E08" w:rsidP="00382432">
            <w:pPr>
              <w:jc w:val="both"/>
              <w:textAlignment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2268" w:type="dxa"/>
            <w:vAlign w:val="center"/>
          </w:tcPr>
          <w:p w14:paraId="3408056A" w14:textId="77777777" w:rsidR="00F02E08" w:rsidRPr="004B54F5" w:rsidRDefault="00F02E08" w:rsidP="00382432">
            <w:pPr>
              <w:jc w:val="both"/>
              <w:textAlignment w:val="center"/>
              <w:rPr>
                <w:rFonts w:hint="eastAsia"/>
                <w:sz w:val="20"/>
                <w:szCs w:val="20"/>
                <w:lang w:eastAsia="ko-KR"/>
              </w:rPr>
            </w:pPr>
          </w:p>
        </w:tc>
      </w:tr>
    </w:tbl>
    <w:p w14:paraId="54567E73" w14:textId="77777777" w:rsidR="001D028C" w:rsidRDefault="001D028C">
      <w:pPr>
        <w:rPr>
          <w:lang w:eastAsia="ko-KR"/>
        </w:rPr>
      </w:pPr>
    </w:p>
    <w:sectPr w:rsidR="001D028C" w:rsidSect="003445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779723">
    <w:abstractNumId w:val="8"/>
  </w:num>
  <w:num w:numId="2" w16cid:durableId="160703202">
    <w:abstractNumId w:val="6"/>
  </w:num>
  <w:num w:numId="3" w16cid:durableId="1434325502">
    <w:abstractNumId w:val="5"/>
  </w:num>
  <w:num w:numId="4" w16cid:durableId="460537153">
    <w:abstractNumId w:val="4"/>
  </w:num>
  <w:num w:numId="5" w16cid:durableId="358971758">
    <w:abstractNumId w:val="7"/>
  </w:num>
  <w:num w:numId="6" w16cid:durableId="1790465847">
    <w:abstractNumId w:val="3"/>
  </w:num>
  <w:num w:numId="7" w16cid:durableId="1996295850">
    <w:abstractNumId w:val="2"/>
  </w:num>
  <w:num w:numId="8" w16cid:durableId="83694666">
    <w:abstractNumId w:val="1"/>
  </w:num>
  <w:num w:numId="9" w16cid:durableId="79679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21"/>
    <w:rsid w:val="0015074B"/>
    <w:rsid w:val="001D028C"/>
    <w:rsid w:val="0029639D"/>
    <w:rsid w:val="00326F90"/>
    <w:rsid w:val="0034453B"/>
    <w:rsid w:val="00382432"/>
    <w:rsid w:val="004B54F5"/>
    <w:rsid w:val="00793343"/>
    <w:rsid w:val="00A862A8"/>
    <w:rsid w:val="00AA1D8D"/>
    <w:rsid w:val="00B47730"/>
    <w:rsid w:val="00CB0664"/>
    <w:rsid w:val="00F02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99AFF"/>
  <w14:defaultImageDpi w14:val="300"/>
  <w15:docId w15:val="{AEE47EFA-17C9-F34D-95B2-616F0952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3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윤대현</cp:lastModifiedBy>
  <cp:revision>5</cp:revision>
  <dcterms:created xsi:type="dcterms:W3CDTF">2013-12-23T23:15:00Z</dcterms:created>
  <dcterms:modified xsi:type="dcterms:W3CDTF">2025-05-04T07:28:00Z</dcterms:modified>
  <cp:category/>
</cp:coreProperties>
</file>